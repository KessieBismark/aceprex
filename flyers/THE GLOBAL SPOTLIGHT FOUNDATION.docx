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5"/>
        <w:tblW w:w="5200" w:type="pct"/>
        <w:tblInd w:w="-360" w:type="dxa"/>
        <w:tblLook w:val="0620" w:firstRow="1" w:lastRow="0" w:firstColumn="0" w:lastColumn="0" w:noHBand="1" w:noVBand="1"/>
        <w:tblDescription w:val="Layout table"/>
      </w:tblPr>
      <w:tblGrid>
        <w:gridCol w:w="7996"/>
        <w:gridCol w:w="212"/>
        <w:gridCol w:w="212"/>
        <w:gridCol w:w="940"/>
      </w:tblGrid>
      <w:tr w:rsidR="00A36F67" w:rsidRPr="003D0FBD" w14:paraId="5DC1DB94" w14:textId="77777777" w:rsidTr="00C84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96"/>
        </w:trPr>
        <w:tc>
          <w:tcPr>
            <w:tcW w:w="7996" w:type="dxa"/>
            <w:shd w:val="clear" w:color="auto" w:fill="EBEBEB" w:themeFill="background2"/>
            <w:tcMar>
              <w:left w:w="360" w:type="dxa"/>
            </w:tcMar>
            <w:vAlign w:val="center"/>
          </w:tcPr>
          <w:sdt>
            <w:sdtPr>
              <w:rPr>
                <w:sz w:val="32"/>
                <w:szCs w:val="32"/>
              </w:rPr>
              <w:alias w:val="Enter Your Name:"/>
              <w:tag w:val="Enter Your Name:"/>
              <w:id w:val="1888060227"/>
              <w:placeholder>
                <w:docPart w:val="86DFEFDD0E877E4196938ECFDA9F2BB9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Content>
              <w:p w14:paraId="0333F454" w14:textId="07CF0A37" w:rsidR="00A36F67" w:rsidRPr="008916DD" w:rsidRDefault="008916DD" w:rsidP="00D611FE">
                <w:pPr>
                  <w:pStyle w:val="Title"/>
                  <w:rPr>
                    <w:sz w:val="32"/>
                    <w:szCs w:val="32"/>
                  </w:rPr>
                </w:pPr>
                <w:r w:rsidRPr="008916DD">
                  <w:rPr>
                    <w:sz w:val="32"/>
                    <w:szCs w:val="32"/>
                  </w:rPr>
                  <w:t>THE GLOBAL SPOTLIGHT FOUNDATION</w:t>
                </w:r>
              </w:p>
            </w:sdtContent>
          </w:sdt>
          <w:p w14:paraId="4E08B134" w14:textId="77777777" w:rsidR="008916DD" w:rsidRPr="008916DD" w:rsidRDefault="008916DD" w:rsidP="008916DD">
            <w:pPr>
              <w:pStyle w:val="Title"/>
              <w:rPr>
                <w:rFonts w:asciiTheme="minorHAnsi" w:eastAsiaTheme="minorHAnsi" w:hAnsiTheme="minorHAnsi" w:cstheme="minorBidi"/>
                <w:bCs/>
                <w:color w:val="595959" w:themeColor="text1" w:themeTint="A6"/>
                <w:sz w:val="22"/>
                <w:szCs w:val="22"/>
              </w:rPr>
            </w:pPr>
            <w:r w:rsidRPr="008916DD">
              <w:rPr>
                <w:rFonts w:asciiTheme="minorHAnsi" w:eastAsiaTheme="minorHAnsi" w:hAnsiTheme="minorHAnsi" w:cstheme="minorBidi"/>
                <w:bCs/>
                <w:color w:val="595959" w:themeColor="text1" w:themeTint="A6"/>
                <w:sz w:val="22"/>
                <w:szCs w:val="22"/>
              </w:rPr>
              <w:t xml:space="preserve">Box AC70 Accra, Ghana </w:t>
            </w:r>
          </w:p>
          <w:p w14:paraId="3E82EDD5" w14:textId="77777777" w:rsidR="008916DD" w:rsidRPr="008916DD" w:rsidRDefault="008916DD" w:rsidP="008916DD">
            <w:pPr>
              <w:pStyle w:val="Title"/>
              <w:rPr>
                <w:rFonts w:asciiTheme="minorHAnsi" w:eastAsiaTheme="minorHAnsi" w:hAnsiTheme="minorHAnsi" w:cstheme="minorBidi"/>
                <w:bCs/>
                <w:color w:val="595959" w:themeColor="text1" w:themeTint="A6"/>
                <w:sz w:val="22"/>
                <w:szCs w:val="22"/>
              </w:rPr>
            </w:pPr>
            <w:r w:rsidRPr="008916DD">
              <w:rPr>
                <w:rFonts w:asciiTheme="minorHAnsi" w:eastAsiaTheme="minorHAnsi" w:hAnsiTheme="minorHAnsi" w:cstheme="minorBidi"/>
                <w:bCs/>
                <w:color w:val="595959" w:themeColor="text1" w:themeTint="A6"/>
                <w:sz w:val="22"/>
                <w:szCs w:val="22"/>
              </w:rPr>
              <w:t xml:space="preserve">GPS: GW-0224-4345 </w:t>
            </w:r>
          </w:p>
          <w:p w14:paraId="3FEAEB55" w14:textId="77777777" w:rsidR="008916DD" w:rsidRPr="008916DD" w:rsidRDefault="008916DD" w:rsidP="008916DD">
            <w:pPr>
              <w:pStyle w:val="Title"/>
              <w:rPr>
                <w:rFonts w:asciiTheme="minorHAnsi" w:eastAsiaTheme="minorHAnsi" w:hAnsiTheme="minorHAnsi" w:cstheme="minorBidi"/>
                <w:bCs/>
                <w:color w:val="595959" w:themeColor="text1" w:themeTint="A6"/>
                <w:sz w:val="22"/>
                <w:szCs w:val="22"/>
              </w:rPr>
            </w:pPr>
            <w:r w:rsidRPr="008916DD">
              <w:rPr>
                <w:rFonts w:asciiTheme="minorHAnsi" w:eastAsiaTheme="minorHAnsi" w:hAnsiTheme="minorHAnsi" w:cstheme="minorBidi"/>
                <w:bCs/>
                <w:color w:val="595959" w:themeColor="text1" w:themeTint="A6"/>
                <w:sz w:val="22"/>
                <w:szCs w:val="22"/>
              </w:rPr>
              <w:t>+233 531 671 501</w:t>
            </w:r>
          </w:p>
          <w:p w14:paraId="3252E562" w14:textId="77777777" w:rsidR="008916DD" w:rsidRPr="008916DD" w:rsidRDefault="008916DD" w:rsidP="008916DD">
            <w:pPr>
              <w:pStyle w:val="Title"/>
              <w:rPr>
                <w:rFonts w:asciiTheme="minorHAnsi" w:eastAsiaTheme="minorHAnsi" w:hAnsiTheme="minorHAnsi" w:cstheme="minorBidi"/>
                <w:bCs/>
                <w:color w:val="595959" w:themeColor="text1" w:themeTint="A6"/>
                <w:sz w:val="22"/>
                <w:szCs w:val="22"/>
              </w:rPr>
            </w:pPr>
            <w:r w:rsidRPr="008916DD">
              <w:rPr>
                <w:rFonts w:asciiTheme="minorHAnsi" w:eastAsiaTheme="minorHAnsi" w:hAnsiTheme="minorHAnsi" w:cstheme="minorBidi"/>
                <w:bCs/>
                <w:color w:val="595959" w:themeColor="text1" w:themeTint="A6"/>
                <w:sz w:val="22"/>
                <w:szCs w:val="22"/>
              </w:rPr>
              <w:t>TIN. C0058159517</w:t>
            </w:r>
          </w:p>
          <w:p w14:paraId="1DB70B81" w14:textId="40433A07" w:rsidR="00A36F67" w:rsidRPr="003D0FBD" w:rsidRDefault="008916DD" w:rsidP="008916DD">
            <w:pPr>
              <w:pStyle w:val="SenderAddress"/>
            </w:pPr>
            <w:r w:rsidRPr="008916DD">
              <w:t>Reg No. CG164101220.</w:t>
            </w:r>
            <w:sdt>
              <w:sdtPr>
                <w:alias w:val="Enter Email:"/>
                <w:tag w:val="Enter Email:"/>
                <w:id w:val="-1812935132"/>
                <w:placeholder>
                  <w:docPart w:val="18BB7D188F34C14C8553AFA511FAF346"/>
                </w:placeholder>
                <w:temporary/>
                <w:showingPlcHdr/>
                <w15:appearance w15:val="hidden"/>
              </w:sdtPr>
              <w:sdtEndPr/>
              <w:sdtContent>
                <w:r w:rsidRPr="003D0FBD">
                  <w:t>Email</w:t>
                </w:r>
              </w:sdtContent>
            </w:sdt>
          </w:p>
        </w:tc>
        <w:tc>
          <w:tcPr>
            <w:tcW w:w="212" w:type="dxa"/>
            <w:shd w:val="clear" w:color="auto" w:fill="17AE92" w:themeFill="accent1"/>
            <w:vAlign w:val="center"/>
          </w:tcPr>
          <w:p w14:paraId="12411461" w14:textId="77777777" w:rsidR="00A36F67" w:rsidRPr="003D0FBD" w:rsidRDefault="00A36F67" w:rsidP="00F6207E"/>
        </w:tc>
        <w:tc>
          <w:tcPr>
            <w:tcW w:w="212" w:type="dxa"/>
            <w:shd w:val="clear" w:color="auto" w:fill="F7A23F" w:themeFill="accent2"/>
            <w:vAlign w:val="center"/>
          </w:tcPr>
          <w:p w14:paraId="65B78FC6" w14:textId="77777777" w:rsidR="00A36F67" w:rsidRPr="003D0FBD" w:rsidRDefault="00A36F67" w:rsidP="00F6207E"/>
        </w:tc>
        <w:tc>
          <w:tcPr>
            <w:tcW w:w="940" w:type="dxa"/>
            <w:shd w:val="clear" w:color="auto" w:fill="6F7E84" w:themeFill="accent3"/>
            <w:vAlign w:val="center"/>
          </w:tcPr>
          <w:p w14:paraId="4E138428" w14:textId="77777777" w:rsidR="00A36F67" w:rsidRPr="003D0FBD" w:rsidRDefault="00A36F67" w:rsidP="00F6207E"/>
        </w:tc>
      </w:tr>
    </w:tbl>
    <w:p w14:paraId="1D3DDF0D" w14:textId="2E3EF370" w:rsidR="00D611FE" w:rsidRDefault="00D611FE" w:rsidP="008916DD">
      <w:pPr>
        <w:pStyle w:val="Date"/>
      </w:pPr>
    </w:p>
    <w:sectPr w:rsidR="00D611FE" w:rsidSect="00EB1088">
      <w:footerReference w:type="default" r:id="rId10"/>
      <w:footerReference w:type="first" r:id="rId11"/>
      <w:pgSz w:w="12240" w:h="15840" w:code="1"/>
      <w:pgMar w:top="1008" w:right="1440" w:bottom="2880" w:left="180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1D956" w14:textId="77777777" w:rsidR="00C226BA" w:rsidRDefault="00C226BA">
      <w:pPr>
        <w:spacing w:after="0" w:line="240" w:lineRule="auto"/>
      </w:pPr>
      <w:r>
        <w:separator/>
      </w:r>
    </w:p>
  </w:endnote>
  <w:endnote w:type="continuationSeparator" w:id="0">
    <w:p w14:paraId="0C5DEEAE" w14:textId="77777777" w:rsidR="00C226BA" w:rsidRDefault="00C22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1Light-Accent6"/>
      <w:tblW w:w="5200" w:type="pct"/>
      <w:tblLook w:val="04A0" w:firstRow="1" w:lastRow="0" w:firstColumn="1" w:lastColumn="0" w:noHBand="0" w:noVBand="1"/>
      <w:tblDescription w:val="Footer layout table"/>
    </w:tblPr>
    <w:tblGrid>
      <w:gridCol w:w="360"/>
      <w:gridCol w:w="7543"/>
      <w:gridCol w:w="222"/>
      <w:gridCol w:w="222"/>
      <w:gridCol w:w="1003"/>
    </w:tblGrid>
    <w:tr w:rsidR="00CB2712" w14:paraId="5EAAA218" w14:textId="77777777" w:rsidTr="00C84BD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28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61" w:type="dxa"/>
        </w:tcPr>
        <w:p w14:paraId="3AAA7C4A" w14:textId="77777777" w:rsidR="00CB2712" w:rsidRDefault="00CB2712" w:rsidP="00CB2712"/>
      </w:tc>
      <w:tc>
        <w:tcPr>
          <w:tcW w:w="7595" w:type="dxa"/>
        </w:tcPr>
        <w:p w14:paraId="396EE3D9" w14:textId="77777777" w:rsidR="00CB2712" w:rsidRDefault="00AE267E" w:rsidP="00CB2712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E12DAB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202" w:type="dxa"/>
        </w:tcPr>
        <w:p w14:paraId="6E27C1D0" w14:textId="77777777" w:rsidR="00CB2712" w:rsidRDefault="00CB2712" w:rsidP="00CB2712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202" w:type="dxa"/>
        </w:tcPr>
        <w:p w14:paraId="06433B6E" w14:textId="77777777" w:rsidR="00CB2712" w:rsidRDefault="00CB2712" w:rsidP="00CB2712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1009" w:type="dxa"/>
        </w:tcPr>
        <w:p w14:paraId="5C4BAFF8" w14:textId="77777777" w:rsidR="00CB2712" w:rsidRDefault="00CB2712" w:rsidP="00CB2712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53196D3A" w14:textId="77777777" w:rsidR="00CB2712" w:rsidRDefault="00CB2712" w:rsidP="00CB27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1Light-Accent5"/>
      <w:tblW w:w="5200" w:type="pct"/>
      <w:tblInd w:w="-360" w:type="dxa"/>
      <w:tblLayout w:type="fixed"/>
      <w:tblLook w:val="04A0" w:firstRow="1" w:lastRow="0" w:firstColumn="1" w:lastColumn="0" w:noHBand="0" w:noVBand="1"/>
      <w:tblDescription w:val="Footer layout table"/>
    </w:tblPr>
    <w:tblGrid>
      <w:gridCol w:w="359"/>
      <w:gridCol w:w="7634"/>
      <w:gridCol w:w="187"/>
      <w:gridCol w:w="187"/>
      <w:gridCol w:w="993"/>
    </w:tblGrid>
    <w:tr w:rsidR="006515E8" w14:paraId="7ED6189B" w14:textId="77777777" w:rsidTr="00C84BD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288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60" w:type="dxa"/>
          <w:shd w:val="clear" w:color="auto" w:fill="EBEBEB" w:themeFill="background2"/>
        </w:tcPr>
        <w:p w14:paraId="7BD4947A" w14:textId="77777777" w:rsidR="006515E8" w:rsidRDefault="006515E8" w:rsidP="006515E8"/>
      </w:tc>
      <w:tc>
        <w:tcPr>
          <w:tcW w:w="7646" w:type="dxa"/>
          <w:shd w:val="clear" w:color="auto" w:fill="EBEBEB" w:themeFill="background2"/>
        </w:tcPr>
        <w:p w14:paraId="25510ACD" w14:textId="74A30371" w:rsidR="006515E8" w:rsidRDefault="008916DD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www.</w:t>
          </w:r>
          <w:r w:rsidRPr="0059287E">
            <w:t xml:space="preserve"> </w:t>
          </w:r>
          <w:r>
            <w:t>the</w:t>
          </w:r>
          <w:r w:rsidRPr="0059287E">
            <w:t>globalspotlight.org</w:t>
          </w:r>
          <w:r w:rsidRPr="0011222E">
            <w:t xml:space="preserve"> | </w:t>
          </w:r>
          <w:sdt>
            <w:sdtPr>
              <w:id w:val="-1837372717"/>
              <w:placeholder>
                <w:docPart w:val="E86E8251C8124740BAF22E46F96E1313"/>
              </w:placeholder>
              <w15:appearance w15:val="hidden"/>
            </w:sdtPr>
            <w:sdtContent>
              <w:r w:rsidRPr="00EB6AB8">
                <w:t>theglobalspotlightfoundation@gmail.com</w:t>
              </w:r>
            </w:sdtContent>
          </w:sdt>
        </w:p>
      </w:tc>
      <w:tc>
        <w:tcPr>
          <w:tcW w:w="187" w:type="dxa"/>
          <w:shd w:val="clear" w:color="auto" w:fill="17AE92" w:themeFill="accent1"/>
        </w:tcPr>
        <w:p w14:paraId="31182554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187" w:type="dxa"/>
          <w:shd w:val="clear" w:color="auto" w:fill="F7A23F" w:themeFill="accent2"/>
        </w:tcPr>
        <w:p w14:paraId="065CCC9A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994" w:type="dxa"/>
          <w:shd w:val="clear" w:color="auto" w:fill="6F7E84" w:themeFill="accent3"/>
        </w:tcPr>
        <w:p w14:paraId="3121F58E" w14:textId="77777777" w:rsidR="006515E8" w:rsidRDefault="006515E8" w:rsidP="006515E8">
          <w:pPr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767AF235" w14:textId="77777777" w:rsidR="00D25C8E" w:rsidRDefault="00D25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4BDDE" w14:textId="77777777" w:rsidR="00C226BA" w:rsidRDefault="00C226BA">
      <w:pPr>
        <w:spacing w:after="0" w:line="240" w:lineRule="auto"/>
      </w:pPr>
      <w:r>
        <w:separator/>
      </w:r>
    </w:p>
  </w:footnote>
  <w:footnote w:type="continuationSeparator" w:id="0">
    <w:p w14:paraId="39C824DF" w14:textId="77777777" w:rsidR="00C226BA" w:rsidRDefault="00C226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9420752">
    <w:abstractNumId w:val="9"/>
  </w:num>
  <w:num w:numId="2" w16cid:durableId="420027802">
    <w:abstractNumId w:val="7"/>
  </w:num>
  <w:num w:numId="3" w16cid:durableId="1571117608">
    <w:abstractNumId w:val="6"/>
  </w:num>
  <w:num w:numId="4" w16cid:durableId="1002196555">
    <w:abstractNumId w:val="5"/>
  </w:num>
  <w:num w:numId="5" w16cid:durableId="684138875">
    <w:abstractNumId w:val="4"/>
  </w:num>
  <w:num w:numId="6" w16cid:durableId="1812362811">
    <w:abstractNumId w:val="8"/>
  </w:num>
  <w:num w:numId="7" w16cid:durableId="275407227">
    <w:abstractNumId w:val="3"/>
  </w:num>
  <w:num w:numId="8" w16cid:durableId="931163001">
    <w:abstractNumId w:val="2"/>
  </w:num>
  <w:num w:numId="9" w16cid:durableId="55587604">
    <w:abstractNumId w:val="1"/>
  </w:num>
  <w:num w:numId="10" w16cid:durableId="638606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DD"/>
    <w:rsid w:val="00000A9D"/>
    <w:rsid w:val="00156EF1"/>
    <w:rsid w:val="002229ED"/>
    <w:rsid w:val="002C2563"/>
    <w:rsid w:val="00343FBB"/>
    <w:rsid w:val="0037096C"/>
    <w:rsid w:val="003D0FBD"/>
    <w:rsid w:val="00401E15"/>
    <w:rsid w:val="00480808"/>
    <w:rsid w:val="004B5284"/>
    <w:rsid w:val="00565E2F"/>
    <w:rsid w:val="005E5E2B"/>
    <w:rsid w:val="006515E8"/>
    <w:rsid w:val="006F1118"/>
    <w:rsid w:val="00741FDE"/>
    <w:rsid w:val="007F5141"/>
    <w:rsid w:val="008347EF"/>
    <w:rsid w:val="008916DD"/>
    <w:rsid w:val="00946252"/>
    <w:rsid w:val="0098300D"/>
    <w:rsid w:val="009B33F9"/>
    <w:rsid w:val="009E37DE"/>
    <w:rsid w:val="009F0B81"/>
    <w:rsid w:val="00A36F67"/>
    <w:rsid w:val="00AB1341"/>
    <w:rsid w:val="00AE267E"/>
    <w:rsid w:val="00B8163C"/>
    <w:rsid w:val="00B9569D"/>
    <w:rsid w:val="00BF473C"/>
    <w:rsid w:val="00C226BA"/>
    <w:rsid w:val="00C62B67"/>
    <w:rsid w:val="00C84BD1"/>
    <w:rsid w:val="00CB2712"/>
    <w:rsid w:val="00CD5E29"/>
    <w:rsid w:val="00D25C8E"/>
    <w:rsid w:val="00D35E92"/>
    <w:rsid w:val="00D4190C"/>
    <w:rsid w:val="00D611FE"/>
    <w:rsid w:val="00D66811"/>
    <w:rsid w:val="00D906CA"/>
    <w:rsid w:val="00E12DAB"/>
    <w:rsid w:val="00E156BA"/>
    <w:rsid w:val="00EB1088"/>
    <w:rsid w:val="00EE4599"/>
    <w:rsid w:val="00F07379"/>
    <w:rsid w:val="00F30102"/>
    <w:rsid w:val="00F353FD"/>
    <w:rsid w:val="00F4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65D45"/>
  <w15:chartTrackingRefBased/>
  <w15:docId w15:val="{8235EBCD-AB1C-3C40-A074-8C77FE7E5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118"/>
  </w:style>
  <w:style w:type="paragraph" w:styleId="Heading1">
    <w:name w:val="heading 1"/>
    <w:basedOn w:val="Normal"/>
    <w:next w:val="Normal"/>
    <w:link w:val="Heading1Char"/>
    <w:uiPriority w:val="7"/>
    <w:qFormat/>
    <w:rsid w:val="00BF47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semiHidden/>
    <w:unhideWhenUsed/>
    <w:qFormat/>
    <w:rsid w:val="00BF47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1826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B564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8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8"/>
    <w:rsid w:val="00C62B67"/>
  </w:style>
  <w:style w:type="character" w:styleId="PlaceholderText">
    <w:name w:val="Placeholder Text"/>
    <w:basedOn w:val="DefaultParagraphFont"/>
    <w:uiPriority w:val="99"/>
    <w:semiHidden/>
    <w:rsid w:val="00CD5E29"/>
    <w:rPr>
      <w:color w:val="3A3A3A" w:themeColor="background2" w:themeShade="40"/>
    </w:rPr>
  </w:style>
  <w:style w:type="paragraph" w:styleId="Header">
    <w:name w:val="header"/>
    <w:basedOn w:val="Normal"/>
    <w:link w:val="HeaderChar"/>
    <w:uiPriority w:val="19"/>
    <w:unhideWhenUsed/>
    <w:rsid w:val="00EE45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  <w:rsid w:val="00EE4599"/>
  </w:style>
  <w:style w:type="paragraph" w:customStyle="1" w:styleId="SenderAddress">
    <w:name w:val="Sender Address"/>
    <w:basedOn w:val="Normal"/>
    <w:uiPriority w:val="1"/>
    <w:qFormat/>
    <w:rsid w:val="00343FBB"/>
    <w:pPr>
      <w:spacing w:after="0" w:line="264" w:lineRule="auto"/>
    </w:pPr>
  </w:style>
  <w:style w:type="paragraph" w:styleId="Date">
    <w:name w:val="Date"/>
    <w:basedOn w:val="Normal"/>
    <w:next w:val="Normal"/>
    <w:link w:val="DateChar"/>
    <w:uiPriority w:val="2"/>
    <w:unhideWhenUsed/>
    <w:rsid w:val="00D25C8E"/>
    <w:pPr>
      <w:spacing w:before="1000" w:after="400"/>
    </w:pPr>
  </w:style>
  <w:style w:type="character" w:customStyle="1" w:styleId="DateChar">
    <w:name w:val="Date Char"/>
    <w:basedOn w:val="DefaultParagraphFont"/>
    <w:link w:val="Date"/>
    <w:uiPriority w:val="2"/>
    <w:rsid w:val="00D25C8E"/>
  </w:style>
  <w:style w:type="paragraph" w:customStyle="1" w:styleId="RecipientAddress">
    <w:name w:val="Recipient Address"/>
    <w:basedOn w:val="Normal"/>
    <w:uiPriority w:val="3"/>
    <w:qFormat/>
    <w:rsid w:val="003D0FBD"/>
    <w:pPr>
      <w:spacing w:after="480"/>
      <w:contextualSpacing/>
    </w:pPr>
  </w:style>
  <w:style w:type="paragraph" w:styleId="Closing">
    <w:name w:val="Closing"/>
    <w:basedOn w:val="Normal"/>
    <w:next w:val="Signature"/>
    <w:link w:val="ClosingChar"/>
    <w:uiPriority w:val="5"/>
    <w:unhideWhenUsed/>
    <w:qFormat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343FBB"/>
  </w:style>
  <w:style w:type="paragraph" w:styleId="Signature">
    <w:name w:val="Signature"/>
    <w:basedOn w:val="Normal"/>
    <w:next w:val="Normal"/>
    <w:link w:val="SignatureChar"/>
    <w:uiPriority w:val="6"/>
    <w:unhideWhenUsed/>
    <w:qFormat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343FBB"/>
  </w:style>
  <w:style w:type="paragraph" w:styleId="BalloonText">
    <w:name w:val="Balloon Text"/>
    <w:basedOn w:val="Normal"/>
    <w:link w:val="BalloonText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56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2563"/>
  </w:style>
  <w:style w:type="paragraph" w:styleId="BlockText">
    <w:name w:val="Block Text"/>
    <w:basedOn w:val="Normal"/>
    <w:uiPriority w:val="99"/>
    <w:semiHidden/>
    <w:unhideWhenUsed/>
    <w:rsid w:val="00CD5E29"/>
    <w:pPr>
      <w:pBdr>
        <w:top w:val="single" w:sz="2" w:space="10" w:color="17AE92" w:themeColor="accent1" w:frame="1"/>
        <w:left w:val="single" w:sz="2" w:space="10" w:color="17AE92" w:themeColor="accent1" w:frame="1"/>
        <w:bottom w:val="single" w:sz="2" w:space="10" w:color="17AE92" w:themeColor="accent1" w:frame="1"/>
        <w:right w:val="single" w:sz="2" w:space="10" w:color="17AE92" w:themeColor="accent1" w:frame="1"/>
      </w:pBdr>
      <w:ind w:left="1152" w:right="1152"/>
    </w:pPr>
    <w:rPr>
      <w:rFonts w:eastAsiaTheme="minorEastAsia"/>
      <w:i/>
      <w:iCs/>
      <w:color w:val="11826C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2C256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2563"/>
  </w:style>
  <w:style w:type="paragraph" w:styleId="BodyText2">
    <w:name w:val="Body Text 2"/>
    <w:basedOn w:val="Normal"/>
    <w:link w:val="BodyText2Char"/>
    <w:uiPriority w:val="99"/>
    <w:semiHidden/>
    <w:unhideWhenUsed/>
    <w:rsid w:val="002C256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2563"/>
  </w:style>
  <w:style w:type="paragraph" w:styleId="BodyText3">
    <w:name w:val="Body Text 3"/>
    <w:basedOn w:val="Normal"/>
    <w:link w:val="BodyText3Char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256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C256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256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256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2563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256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256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256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ColourfulGrid">
    <w:name w:val="Colorful Grid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6857" w:themeColor="accent1" w:themeShade="99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6307" w:themeColor="accent2" w:themeShade="99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8DBB" w:themeColor="accent4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B4F" w:themeColor="accent3" w:themeShade="99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7E84" w:themeColor="accent3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5470" w:themeColor="accent4" w:themeShade="99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B344" w:themeColor="accent6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119" w:themeColor="accent5" w:themeShade="99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584E" w:themeColor="accent5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6B28" w:themeColor="accent6" w:themeShade="99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256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256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5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56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2563"/>
    <w:rPr>
      <w:rFonts w:ascii="Segoe UI" w:hAnsi="Segoe UI" w:cs="Segoe UI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C2563"/>
    <w:pPr>
      <w:spacing w:after="0"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C2563"/>
  </w:style>
  <w:style w:type="character" w:styleId="Emphasis">
    <w:name w:val="Emphasis"/>
    <w:basedOn w:val="DefaultParagraphFont"/>
    <w:uiPriority w:val="20"/>
    <w:semiHidden/>
    <w:unhideWhenUsed/>
    <w:qFormat/>
    <w:rsid w:val="002C256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256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256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563"/>
    <w:rPr>
      <w:szCs w:val="20"/>
    </w:rPr>
  </w:style>
  <w:style w:type="table" w:styleId="GridTable1Light">
    <w:name w:val="Grid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0F0DE" w:themeColor="accent1" w:themeTint="66"/>
        <w:left w:val="single" w:sz="4" w:space="0" w:color="90F0DE" w:themeColor="accent1" w:themeTint="66"/>
        <w:bottom w:val="single" w:sz="4" w:space="0" w:color="90F0DE" w:themeColor="accent1" w:themeTint="66"/>
        <w:right w:val="single" w:sz="4" w:space="0" w:color="90F0DE" w:themeColor="accent1" w:themeTint="66"/>
        <w:insideH w:val="single" w:sz="4" w:space="0" w:color="90F0DE" w:themeColor="accent1" w:themeTint="66"/>
        <w:insideV w:val="single" w:sz="4" w:space="0" w:color="90F0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BD9B2" w:themeColor="accent2" w:themeTint="66"/>
        <w:left w:val="single" w:sz="4" w:space="0" w:color="FBD9B2" w:themeColor="accent2" w:themeTint="66"/>
        <w:bottom w:val="single" w:sz="4" w:space="0" w:color="FBD9B2" w:themeColor="accent2" w:themeTint="66"/>
        <w:right w:val="single" w:sz="4" w:space="0" w:color="FBD9B2" w:themeColor="accent2" w:themeTint="66"/>
        <w:insideH w:val="single" w:sz="4" w:space="0" w:color="FBD9B2" w:themeColor="accent2" w:themeTint="66"/>
        <w:insideV w:val="single" w:sz="4" w:space="0" w:color="FBD9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CBCE" w:themeColor="accent3" w:themeTint="66"/>
        <w:left w:val="single" w:sz="4" w:space="0" w:color="C4CBCE" w:themeColor="accent3" w:themeTint="66"/>
        <w:bottom w:val="single" w:sz="4" w:space="0" w:color="C4CBCE" w:themeColor="accent3" w:themeTint="66"/>
        <w:right w:val="single" w:sz="4" w:space="0" w:color="C4CBCE" w:themeColor="accent3" w:themeTint="66"/>
        <w:insideH w:val="single" w:sz="4" w:space="0" w:color="C4CBCE" w:themeColor="accent3" w:themeTint="66"/>
        <w:insideV w:val="single" w:sz="4" w:space="0" w:color="C4CB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D7F1" w:themeColor="accent4" w:themeTint="66"/>
        <w:left w:val="single" w:sz="4" w:space="0" w:color="94D7F1" w:themeColor="accent4" w:themeTint="66"/>
        <w:bottom w:val="single" w:sz="4" w:space="0" w:color="94D7F1" w:themeColor="accent4" w:themeTint="66"/>
        <w:right w:val="single" w:sz="4" w:space="0" w:color="94D7F1" w:themeColor="accent4" w:themeTint="66"/>
        <w:insideH w:val="single" w:sz="4" w:space="0" w:color="94D7F1" w:themeColor="accent4" w:themeTint="66"/>
        <w:insideV w:val="single" w:sz="4" w:space="0" w:color="94D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84BD1"/>
    <w:pPr>
      <w:spacing w:after="0" w:line="240" w:lineRule="auto"/>
    </w:pPr>
    <w:tblPr>
      <w:tblStyleRowBandSize w:val="1"/>
      <w:tblStyleColBandSize w:val="1"/>
      <w:tblBorders>
        <w:top w:val="single" w:sz="4" w:space="0" w:color="F3BCB8" w:themeColor="accent5" w:themeTint="66"/>
        <w:left w:val="single" w:sz="4" w:space="0" w:color="F3BCB8" w:themeColor="accent5" w:themeTint="66"/>
        <w:bottom w:val="single" w:sz="4" w:space="0" w:color="F3BCB8" w:themeColor="accent5" w:themeTint="66"/>
        <w:right w:val="single" w:sz="4" w:space="0" w:color="F3BCB8" w:themeColor="accent5" w:themeTint="66"/>
        <w:insideH w:val="single" w:sz="4" w:space="0" w:color="F3BCB8" w:themeColor="accent5" w:themeTint="66"/>
        <w:insideV w:val="single" w:sz="4" w:space="0" w:color="F3BCB8" w:themeColor="accent5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E2B2" w:themeColor="accent6" w:themeTint="66"/>
        <w:left w:val="single" w:sz="4" w:space="0" w:color="C4E2B2" w:themeColor="accent6" w:themeTint="66"/>
        <w:bottom w:val="single" w:sz="4" w:space="0" w:color="C4E2B2" w:themeColor="accent6" w:themeTint="66"/>
        <w:right w:val="single" w:sz="4" w:space="0" w:color="C4E2B2" w:themeColor="accent6" w:themeTint="66"/>
        <w:insideH w:val="single" w:sz="4" w:space="0" w:color="C4E2B2" w:themeColor="accent6" w:themeTint="66"/>
        <w:insideV w:val="single" w:sz="4" w:space="0" w:color="C4E2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8E9CD" w:themeColor="accent1" w:themeTint="99"/>
        <w:bottom w:val="single" w:sz="2" w:space="0" w:color="58E9CD" w:themeColor="accent1" w:themeTint="99"/>
        <w:insideH w:val="single" w:sz="2" w:space="0" w:color="58E9CD" w:themeColor="accent1" w:themeTint="99"/>
        <w:insideV w:val="single" w:sz="2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E9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AC78B" w:themeColor="accent2" w:themeTint="99"/>
        <w:bottom w:val="single" w:sz="2" w:space="0" w:color="FAC78B" w:themeColor="accent2" w:themeTint="99"/>
        <w:insideH w:val="single" w:sz="2" w:space="0" w:color="FAC78B" w:themeColor="accent2" w:themeTint="99"/>
        <w:insideV w:val="single" w:sz="2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B1B5" w:themeColor="accent3" w:themeTint="99"/>
        <w:bottom w:val="single" w:sz="2" w:space="0" w:color="A7B1B5" w:themeColor="accent3" w:themeTint="99"/>
        <w:insideH w:val="single" w:sz="2" w:space="0" w:color="A7B1B5" w:themeColor="accent3" w:themeTint="99"/>
        <w:insideV w:val="single" w:sz="2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B1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EC3EB" w:themeColor="accent4" w:themeTint="99"/>
        <w:bottom w:val="single" w:sz="2" w:space="0" w:color="5EC3EB" w:themeColor="accent4" w:themeTint="99"/>
        <w:insideH w:val="single" w:sz="2" w:space="0" w:color="5EC3EB" w:themeColor="accent4" w:themeTint="99"/>
        <w:insideV w:val="single" w:sz="2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EC3E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E9A94" w:themeColor="accent5" w:themeTint="99"/>
        <w:bottom w:val="single" w:sz="2" w:space="0" w:color="EE9A94" w:themeColor="accent5" w:themeTint="99"/>
        <w:insideH w:val="single" w:sz="2" w:space="0" w:color="EE9A94" w:themeColor="accent5" w:themeTint="99"/>
        <w:insideV w:val="single" w:sz="2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9A9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D38C" w:themeColor="accent6" w:themeTint="99"/>
        <w:bottom w:val="single" w:sz="2" w:space="0" w:color="A7D38C" w:themeColor="accent6" w:themeTint="99"/>
        <w:insideH w:val="single" w:sz="2" w:space="0" w:color="A7D38C" w:themeColor="accent6" w:themeTint="99"/>
        <w:insideV w:val="single" w:sz="2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D3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3">
    <w:name w:val="Grid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7"/>
    <w:rsid w:val="00BF473C"/>
    <w:rPr>
      <w:rFonts w:asciiTheme="majorHAnsi" w:eastAsiaTheme="majorEastAsia" w:hAnsiTheme="majorHAnsi" w:cstheme="majorBidi"/>
      <w:color w:val="0B5748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semiHidden/>
    <w:rsid w:val="00BF473C"/>
    <w:rPr>
      <w:rFonts w:asciiTheme="majorHAnsi" w:eastAsiaTheme="majorEastAsia" w:hAnsiTheme="majorHAnsi" w:cstheme="majorBidi"/>
      <w:color w:val="0B5748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563"/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563"/>
    <w:rPr>
      <w:rFonts w:asciiTheme="majorHAnsi" w:eastAsiaTheme="majorEastAsia" w:hAnsiTheme="majorHAnsi" w:cstheme="majorBidi"/>
      <w:color w:val="11826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563"/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2563"/>
  </w:style>
  <w:style w:type="paragraph" w:styleId="HTMLAddress">
    <w:name w:val="HTML Address"/>
    <w:basedOn w:val="Normal"/>
    <w:link w:val="HTMLAddressChar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256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256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256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56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256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5E29"/>
    <w:rPr>
      <w:color w:val="11698B" w:themeColor="accent4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D5E29"/>
    <w:pPr>
      <w:pBdr>
        <w:top w:val="single" w:sz="4" w:space="10" w:color="17AE92" w:themeColor="accent1"/>
        <w:bottom w:val="single" w:sz="4" w:space="10" w:color="17AE92" w:themeColor="accent1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D5E29"/>
    <w:rPr>
      <w:i/>
      <w:iCs/>
      <w:color w:val="11826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1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1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1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1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1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1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2563"/>
  </w:style>
  <w:style w:type="paragraph" w:styleId="List">
    <w:name w:val="List"/>
    <w:basedOn w:val="Normal"/>
    <w:uiPriority w:val="99"/>
    <w:semiHidden/>
    <w:unhideWhenUsed/>
    <w:rsid w:val="002C256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256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256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256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256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256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256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C256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2">
    <w:name w:val="List Table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bottom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bottom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bottom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bottom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bottom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bottom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3">
    <w:name w:val="List Table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AE92" w:themeColor="accent1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AE92" w:themeColor="accent1"/>
          <w:right w:val="single" w:sz="4" w:space="0" w:color="17AE92" w:themeColor="accent1"/>
        </w:tcBorders>
      </w:tcPr>
    </w:tblStylePr>
    <w:tblStylePr w:type="band1Horz">
      <w:tblPr/>
      <w:tcPr>
        <w:tcBorders>
          <w:top w:val="single" w:sz="4" w:space="0" w:color="17AE92" w:themeColor="accent1"/>
          <w:bottom w:val="single" w:sz="4" w:space="0" w:color="17AE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AE92" w:themeColor="accent1"/>
          <w:left w:val="nil"/>
        </w:tcBorders>
      </w:tcPr>
    </w:tblStylePr>
    <w:tblStylePr w:type="swCell">
      <w:tblPr/>
      <w:tcPr>
        <w:tcBorders>
          <w:top w:val="double" w:sz="4" w:space="0" w:color="17AE92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A23F" w:themeColor="accent2"/>
          <w:right w:val="single" w:sz="4" w:space="0" w:color="F7A23F" w:themeColor="accent2"/>
        </w:tcBorders>
      </w:tcPr>
    </w:tblStylePr>
    <w:tblStylePr w:type="band1Horz">
      <w:tblPr/>
      <w:tcPr>
        <w:tcBorders>
          <w:top w:val="single" w:sz="4" w:space="0" w:color="F7A23F" w:themeColor="accent2"/>
          <w:bottom w:val="single" w:sz="4" w:space="0" w:color="F7A23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A23F" w:themeColor="accent2"/>
          <w:left w:val="nil"/>
        </w:tcBorders>
      </w:tcPr>
    </w:tblStylePr>
    <w:tblStylePr w:type="swCell">
      <w:tblPr/>
      <w:tcPr>
        <w:tcBorders>
          <w:top w:val="double" w:sz="4" w:space="0" w:color="F7A23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7E84" w:themeColor="accent3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7E84" w:themeColor="accent3"/>
          <w:right w:val="single" w:sz="4" w:space="0" w:color="6F7E84" w:themeColor="accent3"/>
        </w:tcBorders>
      </w:tcPr>
    </w:tblStylePr>
    <w:tblStylePr w:type="band1Horz">
      <w:tblPr/>
      <w:tcPr>
        <w:tcBorders>
          <w:top w:val="single" w:sz="4" w:space="0" w:color="6F7E84" w:themeColor="accent3"/>
          <w:bottom w:val="single" w:sz="4" w:space="0" w:color="6F7E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7E84" w:themeColor="accent3"/>
          <w:left w:val="nil"/>
        </w:tcBorders>
      </w:tcPr>
    </w:tblStylePr>
    <w:tblStylePr w:type="swCell">
      <w:tblPr/>
      <w:tcPr>
        <w:tcBorders>
          <w:top w:val="double" w:sz="4" w:space="0" w:color="6F7E8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8DBB" w:themeColor="accent4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8DBB" w:themeColor="accent4"/>
          <w:right w:val="single" w:sz="4" w:space="0" w:color="178DBB" w:themeColor="accent4"/>
        </w:tcBorders>
      </w:tcPr>
    </w:tblStylePr>
    <w:tblStylePr w:type="band1Horz">
      <w:tblPr/>
      <w:tcPr>
        <w:tcBorders>
          <w:top w:val="single" w:sz="4" w:space="0" w:color="178DBB" w:themeColor="accent4"/>
          <w:bottom w:val="single" w:sz="4" w:space="0" w:color="178DB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8DBB" w:themeColor="accent4"/>
          <w:left w:val="nil"/>
        </w:tcBorders>
      </w:tcPr>
    </w:tblStylePr>
    <w:tblStylePr w:type="swCell">
      <w:tblPr/>
      <w:tcPr>
        <w:tcBorders>
          <w:top w:val="double" w:sz="4" w:space="0" w:color="178DB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3584E" w:themeColor="accent5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584E" w:themeColor="accent5"/>
          <w:right w:val="single" w:sz="4" w:space="0" w:color="E3584E" w:themeColor="accent5"/>
        </w:tcBorders>
      </w:tcPr>
    </w:tblStylePr>
    <w:tblStylePr w:type="band1Horz">
      <w:tblPr/>
      <w:tcPr>
        <w:tcBorders>
          <w:top w:val="single" w:sz="4" w:space="0" w:color="E3584E" w:themeColor="accent5"/>
          <w:bottom w:val="single" w:sz="4" w:space="0" w:color="E3584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584E" w:themeColor="accent5"/>
          <w:left w:val="nil"/>
        </w:tcBorders>
      </w:tcPr>
    </w:tblStylePr>
    <w:tblStylePr w:type="swCell">
      <w:tblPr/>
      <w:tcPr>
        <w:tcBorders>
          <w:top w:val="double" w:sz="4" w:space="0" w:color="E3584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B344" w:themeColor="accent6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B344" w:themeColor="accent6"/>
          <w:right w:val="single" w:sz="4" w:space="0" w:color="6FB344" w:themeColor="accent6"/>
        </w:tcBorders>
      </w:tcPr>
    </w:tblStylePr>
    <w:tblStylePr w:type="band1Horz">
      <w:tblPr/>
      <w:tcPr>
        <w:tcBorders>
          <w:top w:val="single" w:sz="4" w:space="0" w:color="6FB344" w:themeColor="accent6"/>
          <w:bottom w:val="single" w:sz="4" w:space="0" w:color="6FB3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B344" w:themeColor="accent6"/>
          <w:left w:val="nil"/>
        </w:tcBorders>
      </w:tcPr>
    </w:tblStylePr>
    <w:tblStylePr w:type="swCell">
      <w:tblPr/>
      <w:tcPr>
        <w:tcBorders>
          <w:top w:val="double" w:sz="4" w:space="0" w:color="6FB344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AE92" w:themeColor="accent1"/>
        <w:left w:val="single" w:sz="24" w:space="0" w:color="17AE92" w:themeColor="accent1"/>
        <w:bottom w:val="single" w:sz="24" w:space="0" w:color="17AE92" w:themeColor="accent1"/>
        <w:right w:val="single" w:sz="24" w:space="0" w:color="17AE92" w:themeColor="accent1"/>
      </w:tblBorders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A23F" w:themeColor="accent2"/>
        <w:left w:val="single" w:sz="24" w:space="0" w:color="F7A23F" w:themeColor="accent2"/>
        <w:bottom w:val="single" w:sz="24" w:space="0" w:color="F7A23F" w:themeColor="accent2"/>
        <w:right w:val="single" w:sz="24" w:space="0" w:color="F7A23F" w:themeColor="accent2"/>
      </w:tblBorders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7E84" w:themeColor="accent3"/>
        <w:left w:val="single" w:sz="24" w:space="0" w:color="6F7E84" w:themeColor="accent3"/>
        <w:bottom w:val="single" w:sz="24" w:space="0" w:color="6F7E84" w:themeColor="accent3"/>
        <w:right w:val="single" w:sz="24" w:space="0" w:color="6F7E84" w:themeColor="accent3"/>
      </w:tblBorders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8DBB" w:themeColor="accent4"/>
        <w:left w:val="single" w:sz="24" w:space="0" w:color="178DBB" w:themeColor="accent4"/>
        <w:bottom w:val="single" w:sz="24" w:space="0" w:color="178DBB" w:themeColor="accent4"/>
        <w:right w:val="single" w:sz="24" w:space="0" w:color="178DBB" w:themeColor="accent4"/>
      </w:tblBorders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584E" w:themeColor="accent5"/>
        <w:left w:val="single" w:sz="24" w:space="0" w:color="E3584E" w:themeColor="accent5"/>
        <w:bottom w:val="single" w:sz="24" w:space="0" w:color="E3584E" w:themeColor="accent5"/>
        <w:right w:val="single" w:sz="24" w:space="0" w:color="E3584E" w:themeColor="accent5"/>
      </w:tblBorders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B344" w:themeColor="accent6"/>
        <w:left w:val="single" w:sz="24" w:space="0" w:color="6FB344" w:themeColor="accent6"/>
        <w:bottom w:val="single" w:sz="24" w:space="0" w:color="6FB344" w:themeColor="accent6"/>
        <w:right w:val="single" w:sz="24" w:space="0" w:color="6FB344" w:themeColor="accent6"/>
      </w:tblBorders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17AE92" w:themeColor="accent1"/>
        <w:bottom w:val="single" w:sz="4" w:space="0" w:color="17AE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AE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7A23F" w:themeColor="accent2"/>
        <w:bottom w:val="single" w:sz="4" w:space="0" w:color="F7A23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7A23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6F7E84" w:themeColor="accent3"/>
        <w:bottom w:val="single" w:sz="4" w:space="0" w:color="6F7E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F7E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178DBB" w:themeColor="accent4"/>
        <w:bottom w:val="single" w:sz="4" w:space="0" w:color="178DB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8DB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3584E" w:themeColor="accent5"/>
        <w:bottom w:val="single" w:sz="4" w:space="0" w:color="E3584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584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6FB344" w:themeColor="accent6"/>
        <w:bottom w:val="single" w:sz="4" w:space="0" w:color="6FB3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FB3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AE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AE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AE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AE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A23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A23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A23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A23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7E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7E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7E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7E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8DB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8DB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8DB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8DB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584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584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584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584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B3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B3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B3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B3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256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  <w:insideV w:val="single" w:sz="8" w:space="0" w:color="2FE3C1" w:themeColor="accent1" w:themeTint="BF"/>
      </w:tblBorders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E3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  <w:insideV w:val="single" w:sz="8" w:space="0" w:color="F9B96F" w:themeColor="accent2" w:themeTint="BF"/>
      </w:tblBorders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9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  <w:insideV w:val="single" w:sz="8" w:space="0" w:color="929EA3" w:themeColor="accent3" w:themeTint="BF"/>
      </w:tblBorders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EA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  <w:insideV w:val="single" w:sz="8" w:space="0" w:color="36B4E6" w:themeColor="accent4" w:themeTint="BF"/>
      </w:tblBorders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6B4E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  <w:insideV w:val="single" w:sz="8" w:space="0" w:color="EA817A" w:themeColor="accent5" w:themeTint="BF"/>
      </w:tblBorders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17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  <w:insideV w:val="single" w:sz="8" w:space="0" w:color="92C870" w:themeColor="accent6" w:themeTint="BF"/>
      </w:tblBorders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C8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sz="6" w:space="0" w:color="17AE92" w:themeColor="accent1"/>
          <w:insideV w:val="single" w:sz="6" w:space="0" w:color="17AE92" w:themeColor="accent1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sz="6" w:space="0" w:color="F7A23F" w:themeColor="accent2"/>
          <w:insideV w:val="single" w:sz="6" w:space="0" w:color="F7A23F" w:themeColor="accent2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sz="6" w:space="0" w:color="6F7E84" w:themeColor="accent3"/>
          <w:insideV w:val="single" w:sz="6" w:space="0" w:color="6F7E84" w:themeColor="accent3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sz="6" w:space="0" w:color="178DBB" w:themeColor="accent4"/>
          <w:insideV w:val="single" w:sz="6" w:space="0" w:color="178DBB" w:themeColor="accent4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sz="6" w:space="0" w:color="E3584E" w:themeColor="accent5"/>
          <w:insideV w:val="single" w:sz="6" w:space="0" w:color="E3584E" w:themeColor="accent5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sz="6" w:space="0" w:color="6FB344" w:themeColor="accent6"/>
          <w:insideV w:val="single" w:sz="6" w:space="0" w:color="6FB344" w:themeColor="accent6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ECD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9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EC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CDE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BA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DB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AE92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23F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7E84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8DBB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584E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B344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AE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AE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AE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23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23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7E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7E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8DB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8DB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584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584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B3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B3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C256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C256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2563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2563"/>
  </w:style>
  <w:style w:type="character" w:styleId="PageNumber">
    <w:name w:val="page number"/>
    <w:basedOn w:val="DefaultParagraphFont"/>
    <w:uiPriority w:val="99"/>
    <w:semiHidden/>
    <w:unhideWhenUsed/>
    <w:rsid w:val="002C2563"/>
  </w:style>
  <w:style w:type="table" w:styleId="PlainTable1">
    <w:name w:val="Plain Table 1"/>
    <w:basedOn w:val="TableNormal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256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C2563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2C256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256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256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nhideWhenUsed/>
    <w:qFormat/>
    <w:rsid w:val="00B9569D"/>
    <w:pPr>
      <w:spacing w:after="0" w:line="216" w:lineRule="auto"/>
    </w:pPr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343FBB"/>
    <w:rPr>
      <w:rFonts w:asciiTheme="majorHAnsi" w:eastAsiaTheme="majorEastAsia" w:hAnsiTheme="majorHAnsi" w:cstheme="majorBidi"/>
      <w:color w:val="0B5748" w:themeColor="accent1" w:themeShade="80"/>
      <w:sz w:val="28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256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2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256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256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256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256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256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256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256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2563"/>
    <w:pPr>
      <w:outlineLvl w:val="9"/>
    </w:pPr>
  </w:style>
  <w:style w:type="paragraph" w:styleId="Salutation">
    <w:name w:val="Salutation"/>
    <w:basedOn w:val="Normal"/>
    <w:next w:val="Normal"/>
    <w:link w:val="SalutationChar"/>
    <w:uiPriority w:val="4"/>
    <w:qFormat/>
    <w:rsid w:val="00156EF1"/>
  </w:style>
  <w:style w:type="character" w:customStyle="1" w:styleId="SalutationChar">
    <w:name w:val="Salutation Char"/>
    <w:basedOn w:val="DefaultParagraphFont"/>
    <w:link w:val="Salutation"/>
    <w:uiPriority w:val="4"/>
    <w:rsid w:val="0015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ismarkkessie/Library/Containers/com.microsoft.Word/Data/Library/Application%20Support/Microsoft/Office/16.0/DTS/Search/%7bA7CD3D0F-B111-104E-884D-94C22BC0F431%7dtf0290116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DFEFDD0E877E4196938ECFDA9F2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7AD0FC-7347-E845-81A0-183A797A8732}"/>
      </w:docPartPr>
      <w:docPartBody>
        <w:p w:rsidR="00000000" w:rsidRDefault="00000000">
          <w:pPr>
            <w:pStyle w:val="86DFEFDD0E877E4196938ECFDA9F2BB9"/>
          </w:pPr>
          <w:r w:rsidRPr="006F1118">
            <w:t>Your Name</w:t>
          </w:r>
        </w:p>
      </w:docPartBody>
    </w:docPart>
    <w:docPart>
      <w:docPartPr>
        <w:name w:val="18BB7D188F34C14C8553AFA511FAF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A3556-579E-C74E-97D6-406D755E4F50}"/>
      </w:docPartPr>
      <w:docPartBody>
        <w:p w:rsidR="00000000" w:rsidRDefault="00000000">
          <w:pPr>
            <w:pStyle w:val="18BB7D188F34C14C8553AFA511FAF346"/>
          </w:pPr>
          <w:r w:rsidRPr="003D0FBD">
            <w:t>Email</w:t>
          </w:r>
        </w:p>
      </w:docPartBody>
    </w:docPart>
    <w:docPart>
      <w:docPartPr>
        <w:name w:val="E86E8251C8124740BAF22E46F96E1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1631E-A85C-E84E-9F11-E3A490495163}"/>
      </w:docPartPr>
      <w:docPartBody>
        <w:p w:rsidR="00000000" w:rsidRDefault="001C2DAC" w:rsidP="001C2DAC">
          <w:pPr>
            <w:pStyle w:val="E86E8251C8124740BAF22E46F96E1313"/>
          </w:pPr>
          <w:r w:rsidRPr="0011222E">
            <w:t>jordan@vanarsdelltd.com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AC"/>
    <w:rsid w:val="001C2DAC"/>
    <w:rsid w:val="009A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H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DFEFDD0E877E4196938ECFDA9F2BB9">
    <w:name w:val="86DFEFDD0E877E4196938ECFDA9F2BB9"/>
  </w:style>
  <w:style w:type="paragraph" w:customStyle="1" w:styleId="54FCC5B893662F41B0AC4F0E16B7F999">
    <w:name w:val="54FCC5B893662F41B0AC4F0E16B7F999"/>
  </w:style>
  <w:style w:type="paragraph" w:customStyle="1" w:styleId="A592FD262F552348B1238FEB1839D869">
    <w:name w:val="A592FD262F552348B1238FEB1839D869"/>
  </w:style>
  <w:style w:type="paragraph" w:customStyle="1" w:styleId="18BB7D188F34C14C8553AFA511FAF346">
    <w:name w:val="18BB7D188F34C14C8553AFA511FAF346"/>
  </w:style>
  <w:style w:type="paragraph" w:customStyle="1" w:styleId="062CBB906C1A4449B69F1D0B258F2A99">
    <w:name w:val="062CBB906C1A4449B69F1D0B258F2A99"/>
  </w:style>
  <w:style w:type="paragraph" w:customStyle="1" w:styleId="DE436C7B06DF844FA647B19CBDB964D8">
    <w:name w:val="DE436C7B06DF844FA647B19CBDB964D8"/>
  </w:style>
  <w:style w:type="paragraph" w:customStyle="1" w:styleId="1B035A71B72DD146BE5645238D31B345">
    <w:name w:val="1B035A71B72DD146BE5645238D31B345"/>
  </w:style>
  <w:style w:type="paragraph" w:customStyle="1" w:styleId="24AAA82E022D4841855A9ADC31EB3CF4">
    <w:name w:val="24AAA82E022D4841855A9ADC31EB3CF4"/>
  </w:style>
  <w:style w:type="paragraph" w:customStyle="1" w:styleId="A341F991BECC7346BE8F302AAEF30BE1">
    <w:name w:val="A341F991BECC7346BE8F302AAEF30BE1"/>
  </w:style>
  <w:style w:type="paragraph" w:customStyle="1" w:styleId="1E924AD3BAD0504097C460CBAD3EC658">
    <w:name w:val="1E924AD3BAD0504097C460CBAD3EC658"/>
  </w:style>
  <w:style w:type="paragraph" w:customStyle="1" w:styleId="11C669B41524A244B1E871C9A2DEAD5A">
    <w:name w:val="11C669B41524A244B1E871C9A2DEAD5A"/>
  </w:style>
  <w:style w:type="paragraph" w:customStyle="1" w:styleId="CDD2595C41B1B04980AC09EEC680E7F0">
    <w:name w:val="CDD2595C41B1B04980AC09EEC680E7F0"/>
  </w:style>
  <w:style w:type="paragraph" w:customStyle="1" w:styleId="10C18DA927AFDB459B62757D782DA923">
    <w:name w:val="10C18DA927AFDB459B62757D782DA923"/>
    <w:rsid w:val="001C2DAC"/>
  </w:style>
  <w:style w:type="paragraph" w:customStyle="1" w:styleId="ADEA1B822754C941A80F7E0528FF60F9">
    <w:name w:val="ADEA1B822754C941A80F7E0528FF60F9"/>
    <w:rsid w:val="001C2DAC"/>
  </w:style>
  <w:style w:type="paragraph" w:customStyle="1" w:styleId="8B0F331D56DD9F44ADFAA46292B43C50">
    <w:name w:val="8B0F331D56DD9F44ADFAA46292B43C50"/>
    <w:rsid w:val="001C2DAC"/>
  </w:style>
  <w:style w:type="paragraph" w:customStyle="1" w:styleId="E86E8251C8124740BAF22E46F96E1313">
    <w:name w:val="E86E8251C8124740BAF22E46F96E1313"/>
    <w:rsid w:val="001C2D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(Sales Stripes design).dotx</Template>
  <TotalTime>0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Bismark Kessie</dc:creator>
  <cp:keywords/>
  <cp:lastModifiedBy>Bismark Kessie</cp:lastModifiedBy>
  <cp:revision>1</cp:revision>
  <dcterms:created xsi:type="dcterms:W3CDTF">2023-09-30T08:36:00Z</dcterms:created>
  <dcterms:modified xsi:type="dcterms:W3CDTF">2023-09-30T08:38:00Z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